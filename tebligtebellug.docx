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  <w:sz w:val="28"/>
              </w:rPr>
              <w:t>T.C.</w:t>
              <w:br/>
              <w:t>İNCİRLİOVA KAYMAKAMLIĞI</w:t>
              <w:br/>
              <w:t>ACARLAR İSTİKLAL İLKOKULU MÜDÜRLÜĞÜ</w:t>
              <w:br/>
              <w:t>TEBLİĞ VE TEBELLÜĞ BELGESİ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</w:rPr>
              <w:t>TEBLİĞ EDİLEN YAZININ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3345"/>
        <w:gridCol w:w="3345"/>
        <w:gridCol w:w="3345"/>
      </w:tblGrid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TARİHİ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SAYISI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KONUSU</w:t>
            </w:r>
          </w:p>
        </w:tc>
      </w:tr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02.03.2020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12345678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Film Okuma Eğitimi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345"/>
        <w:gridCol w:w="3345"/>
      </w:tblGrid>
      <w:tr>
        <w:tc>
          <w:tcPr>
            <w:tcW w:type="dxa" w:w="3513"/>
          </w:tcPr>
          <w:p>
            <w:pPr>
              <w:jc w:val="center"/>
            </w:pPr>
            <w:r>
              <w:rPr>
                <w:b/>
                <w:sz w:val="24"/>
              </w:rPr>
              <w:t>TEBLİĞİN YERİ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b/>
                <w:sz w:val="24"/>
              </w:rPr>
              <w:t>TEBLİĞİN TARİHİ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b/>
                <w:sz w:val="24"/>
              </w:rPr>
              <w:t>TEBLİĞ SAATİ</w:t>
            </w:r>
          </w:p>
        </w:tc>
      </w:tr>
      <w:tr>
        <w:tc>
          <w:tcPr>
            <w:tcW w:type="dxa" w:w="3513"/>
          </w:tcPr>
          <w:p>
            <w:pPr>
              <w:jc w:val="center"/>
            </w:pPr>
            <w:r>
              <w:rPr>
                <w:sz w:val="24"/>
              </w:rPr>
              <w:t>Acarlar İstiklal İ.O.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sz w:val="24"/>
              </w:rPr>
              <w:t>03.03.2020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sz w:val="24"/>
              </w:rPr>
              <w:t>10.00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</w:rPr>
              <w:t>TEBLİĞ EDEN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3345"/>
        <w:gridCol w:w="3345"/>
        <w:gridCol w:w="3345"/>
      </w:tblGrid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ADI SOYADI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GÖREVİ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İMZA</w:t>
            </w:r>
          </w:p>
        </w:tc>
      </w:tr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Erkan SARI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Okul Müdürü</w:t>
            </w:r>
          </w:p>
        </w:tc>
        <w:tc>
          <w:tcPr>
            <w:tcW w:type="dxa" w:w="2635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  <w:sz w:val="24"/>
              </w:rPr>
              <w:t>TEBELLÜĞ EDEN</w:t>
            </w:r>
          </w:p>
        </w:tc>
      </w:tr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  <w:sz w:val="24"/>
              </w:rPr>
              <w:t>TARİH SAYI VE KONUSU BELİRTİLEN</w:t>
              <w:br/>
              <w:br/>
              <w:t>YAZIYI OKUDUM VE BİLGİ EDİNDİM.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3345"/>
        <w:gridCol w:w="3345"/>
        <w:gridCol w:w="3345"/>
      </w:tblGrid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ADI SOYADI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GÖREVİ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İMZA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3345"/>
        <w:gridCol w:w="3345"/>
        <w:gridCol w:w="3345"/>
      </w:tblGrid>
      <w:tr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sz w:val="24"/>
              </w:rPr>
              <w:t>Ahmet ÇALIŞKAN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sz w:val="24"/>
              </w:rPr>
              <w:t>Sınıf Öğretmeni</w:t>
            </w:r>
          </w:p>
        </w:tc>
        <w:tc>
          <w:tcPr>
            <w:tcW w:type="dxa" w:w="2635"/>
          </w:tcPr>
          <w:p/>
        </w:tc>
      </w:tr>
      <w:tr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sz w:val="24"/>
              </w:rPr>
              <w:t>Ceren UYGUN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sz w:val="24"/>
              </w:rPr>
              <w:t>Sınıf Öğretmeni</w:t>
            </w:r>
          </w:p>
        </w:tc>
        <w:tc>
          <w:tcPr>
            <w:tcW w:type="dxa" w:w="2635"/>
          </w:tcPr>
          <w:p/>
        </w:tc>
      </w:tr>
      <w:tr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sz w:val="24"/>
              </w:rPr>
              <w:t>Ceyda OK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sz w:val="24"/>
              </w:rPr>
              <w:t>Sınıf Öğretmeni</w:t>
            </w:r>
          </w:p>
        </w:tc>
        <w:tc>
          <w:tcPr>
            <w:tcW w:type="dxa" w:w="2635"/>
          </w:tcPr>
          <w:p/>
        </w:tc>
      </w:tr>
    </w:tbl>
    <w:sectPr w:rsidR="00FC693F" w:rsidRPr="0006063C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